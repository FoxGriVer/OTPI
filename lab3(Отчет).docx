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201" w:rsidRPr="003D2B54" w:rsidRDefault="007B4201" w:rsidP="007B4201">
      <w:pPr>
        <w:pStyle w:val="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D2B54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7B4201" w:rsidRPr="003D2B54" w:rsidRDefault="007B4201" w:rsidP="007B4201">
      <w:pPr>
        <w:spacing w:after="0" w:line="360" w:lineRule="auto"/>
        <w:jc w:val="center"/>
        <w:rPr>
          <w:rFonts w:cs="Times New Roman"/>
          <w:szCs w:val="28"/>
        </w:rPr>
      </w:pPr>
      <w:r w:rsidRPr="003D2B54">
        <w:rPr>
          <w:rFonts w:cs="Times New Roman"/>
          <w:szCs w:val="28"/>
        </w:rPr>
        <w:t>Федеральное государственное</w:t>
      </w:r>
      <w:r w:rsidR="004B4521">
        <w:rPr>
          <w:rFonts w:cs="Times New Roman"/>
          <w:szCs w:val="28"/>
        </w:rPr>
        <w:t xml:space="preserve"> автономное</w:t>
      </w:r>
      <w:r w:rsidRPr="003D2B54">
        <w:rPr>
          <w:rFonts w:cs="Times New Roman"/>
          <w:szCs w:val="28"/>
        </w:rPr>
        <w:t xml:space="preserve"> образовательное учреждение </w:t>
      </w:r>
    </w:p>
    <w:p w:rsidR="007B4201" w:rsidRPr="003D2B54" w:rsidRDefault="007B4201" w:rsidP="007B4201">
      <w:pPr>
        <w:spacing w:after="0" w:line="360" w:lineRule="auto"/>
        <w:jc w:val="center"/>
        <w:rPr>
          <w:rFonts w:cs="Times New Roman"/>
          <w:szCs w:val="28"/>
        </w:rPr>
      </w:pPr>
      <w:r w:rsidRPr="003D2B54">
        <w:rPr>
          <w:rFonts w:cs="Times New Roman"/>
          <w:szCs w:val="28"/>
        </w:rPr>
        <w:t>высшего образования</w:t>
      </w:r>
    </w:p>
    <w:p w:rsidR="007B4201" w:rsidRPr="003D2B54" w:rsidRDefault="007B4201" w:rsidP="007B4201">
      <w:pPr>
        <w:widowControl w:val="0"/>
        <w:spacing w:after="0" w:line="360" w:lineRule="auto"/>
        <w:jc w:val="center"/>
        <w:rPr>
          <w:rFonts w:cs="Times New Roman"/>
          <w:b/>
          <w:szCs w:val="28"/>
        </w:rPr>
      </w:pPr>
      <w:r w:rsidRPr="003D2B54">
        <w:rPr>
          <w:rFonts w:cs="Times New Roman"/>
          <w:b/>
          <w:szCs w:val="28"/>
        </w:rPr>
        <w:t>«НАЦИОНАЛЬНЫЙ ИССЛЕДОВАТЕЛЬСКИЙ</w:t>
      </w:r>
    </w:p>
    <w:p w:rsidR="007B4201" w:rsidRPr="003D2B54" w:rsidRDefault="007B4201" w:rsidP="007B4201">
      <w:pPr>
        <w:widowControl w:val="0"/>
        <w:spacing w:after="0" w:line="360" w:lineRule="auto"/>
        <w:jc w:val="center"/>
        <w:rPr>
          <w:rFonts w:cs="Times New Roman"/>
          <w:b/>
          <w:szCs w:val="28"/>
        </w:rPr>
      </w:pPr>
      <w:r w:rsidRPr="003D2B54">
        <w:rPr>
          <w:rFonts w:cs="Times New Roman"/>
          <w:b/>
          <w:szCs w:val="28"/>
        </w:rPr>
        <w:t>ТОМСКИЙ ПОЛИТЕХНИЧЕСКИЙ УНИВЕРСИТЕТ»</w:t>
      </w:r>
    </w:p>
    <w:p w:rsidR="007B4201" w:rsidRPr="003D2B54" w:rsidRDefault="007B4201" w:rsidP="007B4201">
      <w:pPr>
        <w:spacing w:after="0" w:line="360" w:lineRule="auto"/>
        <w:jc w:val="center"/>
        <w:rPr>
          <w:rFonts w:cs="Times New Roman"/>
          <w:szCs w:val="28"/>
        </w:rPr>
      </w:pPr>
    </w:p>
    <w:p w:rsidR="007B4201" w:rsidRPr="003D2B54" w:rsidRDefault="002D352A" w:rsidP="007B4201">
      <w:pPr>
        <w:pStyle w:val="8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Институт  кибернетики</w:t>
      </w:r>
    </w:p>
    <w:p w:rsidR="007B4201" w:rsidRPr="00CF2630" w:rsidRDefault="007B4201" w:rsidP="007B4201">
      <w:pPr>
        <w:spacing w:after="0" w:line="360" w:lineRule="auto"/>
        <w:rPr>
          <w:rFonts w:cs="Times New Roman"/>
          <w:szCs w:val="28"/>
        </w:rPr>
      </w:pPr>
      <w:r w:rsidRPr="003D2B54">
        <w:rPr>
          <w:rFonts w:cs="Times New Roman"/>
          <w:szCs w:val="28"/>
        </w:rPr>
        <w:t>Направле</w:t>
      </w:r>
      <w:r w:rsidR="00CF2630">
        <w:rPr>
          <w:rFonts w:cs="Times New Roman"/>
          <w:szCs w:val="28"/>
        </w:rPr>
        <w:t>ние</w:t>
      </w:r>
      <w:r w:rsidR="002D352A">
        <w:rPr>
          <w:rFonts w:cs="Times New Roman"/>
          <w:szCs w:val="28"/>
        </w:rPr>
        <w:t xml:space="preserve"> (специальность)  И</w:t>
      </w:r>
      <w:r w:rsidR="00CF2630">
        <w:rPr>
          <w:rFonts w:cs="Times New Roman"/>
          <w:szCs w:val="28"/>
        </w:rPr>
        <w:t>нформационные системы и технологии</w:t>
      </w:r>
    </w:p>
    <w:p w:rsidR="007B4201" w:rsidRPr="00867125" w:rsidRDefault="002D352A" w:rsidP="007B420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r w:rsidR="007B4201" w:rsidRPr="003D2B54">
        <w:rPr>
          <w:rFonts w:cs="Times New Roman"/>
          <w:szCs w:val="28"/>
        </w:rPr>
        <w:t xml:space="preserve"> </w:t>
      </w:r>
      <w:r w:rsidR="00867125">
        <w:rPr>
          <w:rFonts w:cs="Times New Roman"/>
          <w:szCs w:val="28"/>
        </w:rPr>
        <w:t>информационных систем и технологий</w:t>
      </w:r>
    </w:p>
    <w:p w:rsidR="007B4201" w:rsidRPr="003D2B54" w:rsidRDefault="007B4201" w:rsidP="007B4201">
      <w:pPr>
        <w:spacing w:after="0" w:line="360" w:lineRule="auto"/>
        <w:rPr>
          <w:rFonts w:cs="Times New Roman"/>
          <w:szCs w:val="28"/>
        </w:rPr>
      </w:pPr>
    </w:p>
    <w:p w:rsidR="007B4201" w:rsidRPr="0003329D" w:rsidRDefault="007B4201" w:rsidP="007B420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3D2B54">
        <w:rPr>
          <w:rFonts w:ascii="Times New Roman" w:hAnsi="Times New Roman" w:cs="Times New Roman"/>
          <w:b/>
          <w:sz w:val="28"/>
          <w:szCs w:val="28"/>
        </w:rPr>
        <w:t>Отчет по</w:t>
      </w:r>
      <w:r w:rsidR="002775EB" w:rsidRPr="00507A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2B54">
        <w:rPr>
          <w:rFonts w:ascii="Times New Roman" w:hAnsi="Times New Roman" w:cs="Times New Roman"/>
          <w:b/>
          <w:sz w:val="28"/>
          <w:szCs w:val="28"/>
        </w:rPr>
        <w:t>лабораторной работе №</w:t>
      </w:r>
      <w:r w:rsidR="000B776E" w:rsidRPr="000B776E">
        <w:rPr>
          <w:rFonts w:ascii="Times New Roman" w:hAnsi="Times New Roman" w:cs="Times New Roman"/>
          <w:b/>
          <w:sz w:val="28"/>
          <w:szCs w:val="28"/>
        </w:rPr>
        <w:t>3</w:t>
      </w:r>
      <w:r w:rsidR="00AC1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11E5" w:rsidRPr="00AC11E5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0B776E"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  <w:r w:rsidR="000B77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JPEG</w:t>
      </w:r>
      <w:r w:rsidR="00AC11E5" w:rsidRPr="00AC11E5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Pr="003D2B5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3D2B54">
        <w:rPr>
          <w:rFonts w:ascii="Times New Roman" w:hAnsi="Times New Roman" w:cs="Times New Roman"/>
          <w:sz w:val="28"/>
          <w:szCs w:val="28"/>
        </w:rPr>
        <w:t>по дис</w:t>
      </w:r>
      <w:r w:rsidR="00CF2630">
        <w:rPr>
          <w:rFonts w:ascii="Times New Roman" w:hAnsi="Times New Roman" w:cs="Times New Roman"/>
          <w:sz w:val="28"/>
          <w:szCs w:val="28"/>
        </w:rPr>
        <w:t xml:space="preserve">циплине </w:t>
      </w:r>
      <w:r w:rsidR="0003329D">
        <w:rPr>
          <w:rFonts w:ascii="Times New Roman" w:hAnsi="Times New Roman" w:cs="Times New Roman"/>
          <w:sz w:val="28"/>
          <w:szCs w:val="28"/>
        </w:rPr>
        <w:t>Основы теории передачи информации</w:t>
      </w:r>
    </w:p>
    <w:p w:rsidR="007B4201" w:rsidRPr="000B776E" w:rsidRDefault="00CF2630" w:rsidP="007B4201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B4201" w:rsidRPr="003D2B54">
        <w:rPr>
          <w:rFonts w:ascii="Times New Roman" w:hAnsi="Times New Roman" w:cs="Times New Roman"/>
          <w:sz w:val="28"/>
          <w:szCs w:val="28"/>
        </w:rPr>
        <w:t xml:space="preserve">ариант </w:t>
      </w:r>
      <w:r w:rsidR="00AC40E3">
        <w:rPr>
          <w:rFonts w:ascii="Times New Roman" w:hAnsi="Times New Roman" w:cs="Times New Roman"/>
          <w:sz w:val="28"/>
          <w:szCs w:val="28"/>
        </w:rPr>
        <w:t>1</w:t>
      </w:r>
      <w:r w:rsidR="001A0659">
        <w:rPr>
          <w:rFonts w:ascii="Times New Roman" w:hAnsi="Times New Roman" w:cs="Times New Roman"/>
          <w:sz w:val="28"/>
          <w:szCs w:val="28"/>
        </w:rPr>
        <w:t>4</w:t>
      </w:r>
    </w:p>
    <w:p w:rsidR="007B4201" w:rsidRDefault="007B4201" w:rsidP="007B4201">
      <w:pPr>
        <w:spacing w:after="0" w:line="360" w:lineRule="auto"/>
        <w:jc w:val="center"/>
        <w:rPr>
          <w:rFonts w:cs="Times New Roman"/>
          <w:szCs w:val="28"/>
        </w:rPr>
      </w:pPr>
    </w:p>
    <w:p w:rsidR="00CF2630" w:rsidRDefault="00CF2630" w:rsidP="007B4201">
      <w:pPr>
        <w:spacing w:after="0" w:line="360" w:lineRule="auto"/>
        <w:jc w:val="center"/>
        <w:rPr>
          <w:rFonts w:cs="Times New Roman"/>
          <w:szCs w:val="28"/>
        </w:rPr>
      </w:pPr>
    </w:p>
    <w:p w:rsidR="00CF2630" w:rsidRPr="003D2B54" w:rsidRDefault="00CF2630" w:rsidP="007B4201">
      <w:pPr>
        <w:spacing w:after="0" w:line="360" w:lineRule="auto"/>
        <w:jc w:val="center"/>
        <w:rPr>
          <w:rFonts w:cs="Times New Roman"/>
          <w:szCs w:val="28"/>
        </w:rPr>
      </w:pPr>
    </w:p>
    <w:p w:rsidR="007B4201" w:rsidRPr="003D2B54" w:rsidRDefault="007B4201" w:rsidP="007B4201">
      <w:pPr>
        <w:spacing w:after="0" w:line="360" w:lineRule="auto"/>
        <w:jc w:val="both"/>
        <w:rPr>
          <w:rFonts w:cs="Times New Roman"/>
          <w:szCs w:val="28"/>
        </w:rPr>
      </w:pPr>
      <w:r w:rsidRPr="003D2B54">
        <w:rPr>
          <w:rFonts w:cs="Times New Roman"/>
          <w:szCs w:val="28"/>
        </w:rPr>
        <w:t>Выполнил</w:t>
      </w:r>
      <w:r w:rsidR="00107922">
        <w:rPr>
          <w:rFonts w:cs="Times New Roman"/>
          <w:szCs w:val="28"/>
        </w:rPr>
        <w:tab/>
      </w:r>
      <w:r w:rsidR="00107922">
        <w:rPr>
          <w:rFonts w:cs="Times New Roman"/>
          <w:szCs w:val="28"/>
        </w:rPr>
        <w:tab/>
      </w:r>
      <w:r w:rsidR="00107922">
        <w:rPr>
          <w:rFonts w:cs="Times New Roman"/>
          <w:szCs w:val="28"/>
        </w:rPr>
        <w:tab/>
      </w:r>
      <w:r w:rsidR="00107922">
        <w:rPr>
          <w:rFonts w:cs="Times New Roman"/>
          <w:szCs w:val="28"/>
        </w:rPr>
        <w:tab/>
        <w:t>________________</w:t>
      </w:r>
      <w:r w:rsidR="00107922">
        <w:rPr>
          <w:rFonts w:cs="Times New Roman"/>
          <w:szCs w:val="28"/>
        </w:rPr>
        <w:tab/>
      </w:r>
      <w:r w:rsidR="00107922">
        <w:rPr>
          <w:rFonts w:cs="Times New Roman"/>
          <w:szCs w:val="28"/>
        </w:rPr>
        <w:tab/>
      </w:r>
      <w:r w:rsidR="001A0659">
        <w:rPr>
          <w:rFonts w:cs="Times New Roman"/>
          <w:szCs w:val="28"/>
        </w:rPr>
        <w:t>Смирнов П.О.</w:t>
      </w:r>
    </w:p>
    <w:p w:rsidR="007B4201" w:rsidRPr="003D2B54" w:rsidRDefault="002D352A" w:rsidP="007B420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107922">
        <w:rPr>
          <w:rFonts w:cs="Times New Roman"/>
          <w:szCs w:val="28"/>
        </w:rPr>
        <w:t xml:space="preserve"> группы 8</w:t>
      </w:r>
      <w:r w:rsidR="00AC40E3">
        <w:rPr>
          <w:rFonts w:cs="Times New Roman"/>
          <w:szCs w:val="28"/>
        </w:rPr>
        <w:t>И</w:t>
      </w:r>
      <w:r w:rsidR="00AC40E3" w:rsidRPr="00C227D2">
        <w:rPr>
          <w:rFonts w:cs="Times New Roman"/>
          <w:szCs w:val="28"/>
        </w:rPr>
        <w:t>5</w:t>
      </w:r>
      <w:r w:rsidR="00CC3329">
        <w:rPr>
          <w:rFonts w:cs="Times New Roman"/>
          <w:szCs w:val="28"/>
        </w:rPr>
        <w:t>Б</w:t>
      </w:r>
      <w:r w:rsidR="007B4201" w:rsidRPr="003D2B54">
        <w:rPr>
          <w:rFonts w:cs="Times New Roman"/>
          <w:szCs w:val="28"/>
        </w:rPr>
        <w:t xml:space="preserve"> </w:t>
      </w:r>
      <w:r w:rsidR="007B4201" w:rsidRPr="003D2B54">
        <w:rPr>
          <w:rFonts w:cs="Times New Roman"/>
          <w:szCs w:val="28"/>
        </w:rPr>
        <w:tab/>
      </w:r>
      <w:r w:rsidR="007B4201" w:rsidRPr="003D2B54">
        <w:rPr>
          <w:rFonts w:cs="Times New Roman"/>
          <w:szCs w:val="28"/>
        </w:rPr>
        <w:tab/>
      </w:r>
      <w:r w:rsidR="00AC40E3" w:rsidRPr="00C227D2">
        <w:rPr>
          <w:rFonts w:cs="Times New Roman"/>
          <w:szCs w:val="28"/>
          <w:u w:val="single"/>
        </w:rPr>
        <w:t xml:space="preserve">                                  </w:t>
      </w:r>
      <w:r w:rsidR="007B4201" w:rsidRPr="003D2B54">
        <w:rPr>
          <w:rFonts w:cs="Times New Roman"/>
          <w:szCs w:val="28"/>
        </w:rPr>
        <w:tab/>
      </w:r>
    </w:p>
    <w:p w:rsidR="007B4201" w:rsidRPr="003D2B54" w:rsidRDefault="007B4201" w:rsidP="007B4201">
      <w:pPr>
        <w:spacing w:after="0" w:line="360" w:lineRule="auto"/>
        <w:jc w:val="both"/>
        <w:rPr>
          <w:rFonts w:cs="Times New Roman"/>
          <w:szCs w:val="28"/>
        </w:rPr>
      </w:pPr>
    </w:p>
    <w:p w:rsidR="007B4201" w:rsidRPr="00594371" w:rsidRDefault="007B4201" w:rsidP="007B4201">
      <w:pPr>
        <w:spacing w:after="0" w:line="360" w:lineRule="auto"/>
        <w:jc w:val="both"/>
        <w:rPr>
          <w:rFonts w:cs="Times New Roman"/>
          <w:szCs w:val="28"/>
        </w:rPr>
      </w:pPr>
      <w:r w:rsidRPr="003D2B54">
        <w:rPr>
          <w:rFonts w:cs="Times New Roman"/>
          <w:szCs w:val="28"/>
        </w:rPr>
        <w:t>Проверил</w:t>
      </w:r>
      <w:r w:rsidRPr="003D2B54">
        <w:rPr>
          <w:rFonts w:cs="Times New Roman"/>
          <w:szCs w:val="28"/>
        </w:rPr>
        <w:tab/>
      </w:r>
      <w:r w:rsidRPr="003D2B54">
        <w:rPr>
          <w:rFonts w:cs="Times New Roman"/>
          <w:szCs w:val="28"/>
        </w:rPr>
        <w:tab/>
      </w:r>
      <w:r w:rsidRPr="003D2B54">
        <w:rPr>
          <w:rFonts w:cs="Times New Roman"/>
          <w:szCs w:val="28"/>
        </w:rPr>
        <w:tab/>
      </w:r>
      <w:r w:rsidRPr="003D2B54">
        <w:rPr>
          <w:rFonts w:cs="Times New Roman"/>
          <w:szCs w:val="28"/>
        </w:rPr>
        <w:tab/>
        <w:t>________________</w:t>
      </w:r>
      <w:r w:rsidRPr="003D2B54">
        <w:rPr>
          <w:rFonts w:cs="Times New Roman"/>
          <w:szCs w:val="28"/>
        </w:rPr>
        <w:tab/>
      </w:r>
      <w:r w:rsidRPr="003D2B54">
        <w:rPr>
          <w:rFonts w:cs="Times New Roman"/>
          <w:szCs w:val="28"/>
        </w:rPr>
        <w:tab/>
      </w:r>
      <w:r w:rsidR="00C227D2">
        <w:rPr>
          <w:rFonts w:cs="Times New Roman"/>
          <w:szCs w:val="28"/>
        </w:rPr>
        <w:t>А.К. Стоянов</w:t>
      </w:r>
    </w:p>
    <w:p w:rsidR="007B4201" w:rsidRPr="003D2B54" w:rsidRDefault="0003329D" w:rsidP="007B420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="007B4201">
        <w:rPr>
          <w:rFonts w:cs="Times New Roman"/>
          <w:szCs w:val="28"/>
        </w:rPr>
        <w:t xml:space="preserve"> каф</w:t>
      </w:r>
      <w:r w:rsidR="004B4521">
        <w:rPr>
          <w:rFonts w:cs="Times New Roman"/>
          <w:szCs w:val="28"/>
        </w:rPr>
        <w:t>едры</w:t>
      </w:r>
      <w:r w:rsidR="007B4201">
        <w:rPr>
          <w:rFonts w:cs="Times New Roman"/>
          <w:szCs w:val="28"/>
        </w:rPr>
        <w:t xml:space="preserve"> </w:t>
      </w:r>
      <w:r w:rsidR="00C227D2">
        <w:rPr>
          <w:rFonts w:cs="Times New Roman"/>
          <w:szCs w:val="28"/>
        </w:rPr>
        <w:t>ИСиТ</w:t>
      </w:r>
    </w:p>
    <w:p w:rsidR="007B4201" w:rsidRPr="003D2B54" w:rsidRDefault="007B4201" w:rsidP="007B4201">
      <w:pPr>
        <w:spacing w:after="0" w:line="360" w:lineRule="auto"/>
        <w:jc w:val="both"/>
        <w:rPr>
          <w:rFonts w:cs="Times New Roman"/>
          <w:szCs w:val="28"/>
        </w:rPr>
      </w:pPr>
    </w:p>
    <w:p w:rsidR="007B4201" w:rsidRPr="003D2B54" w:rsidRDefault="007B4201" w:rsidP="007B4201">
      <w:pPr>
        <w:spacing w:line="360" w:lineRule="auto"/>
        <w:jc w:val="both"/>
        <w:rPr>
          <w:rFonts w:cs="Times New Roman"/>
          <w:szCs w:val="28"/>
        </w:rPr>
      </w:pPr>
    </w:p>
    <w:p w:rsidR="007B4201" w:rsidRPr="003D2B54" w:rsidRDefault="007B4201" w:rsidP="007B4201">
      <w:pPr>
        <w:spacing w:line="360" w:lineRule="auto"/>
        <w:jc w:val="both"/>
        <w:rPr>
          <w:rFonts w:cs="Times New Roman"/>
          <w:szCs w:val="28"/>
        </w:rPr>
      </w:pPr>
    </w:p>
    <w:p w:rsidR="007B4201" w:rsidRPr="003D2B54" w:rsidRDefault="007B4201" w:rsidP="007B4201">
      <w:pPr>
        <w:spacing w:line="360" w:lineRule="auto"/>
        <w:jc w:val="both"/>
        <w:rPr>
          <w:rFonts w:cs="Times New Roman"/>
          <w:szCs w:val="28"/>
        </w:rPr>
      </w:pPr>
    </w:p>
    <w:p w:rsidR="007B4201" w:rsidRPr="003D2B54" w:rsidRDefault="007B4201" w:rsidP="007B4201">
      <w:pPr>
        <w:spacing w:line="360" w:lineRule="auto"/>
        <w:jc w:val="both"/>
        <w:rPr>
          <w:rFonts w:cs="Times New Roman"/>
          <w:szCs w:val="28"/>
        </w:rPr>
      </w:pPr>
    </w:p>
    <w:p w:rsidR="007B4201" w:rsidRPr="001A0659" w:rsidRDefault="007B4201" w:rsidP="007B4201">
      <w:pPr>
        <w:jc w:val="center"/>
        <w:rPr>
          <w:rFonts w:cs="Times New Roman"/>
          <w:szCs w:val="28"/>
        </w:rPr>
      </w:pPr>
      <w:r w:rsidRPr="003D2B54">
        <w:rPr>
          <w:rFonts w:cs="Times New Roman"/>
          <w:szCs w:val="28"/>
        </w:rPr>
        <w:t>Томск 201</w:t>
      </w:r>
      <w:r w:rsidR="00867125" w:rsidRPr="001A0659">
        <w:rPr>
          <w:rFonts w:cs="Times New Roman"/>
          <w:szCs w:val="28"/>
        </w:rPr>
        <w:t>7</w:t>
      </w:r>
    </w:p>
    <w:p w:rsidR="00507A5A" w:rsidRPr="001A0659" w:rsidRDefault="00507A5A" w:rsidP="007B4201">
      <w:pPr>
        <w:jc w:val="center"/>
        <w:rPr>
          <w:rFonts w:cs="Times New Roman"/>
          <w:szCs w:val="28"/>
        </w:rPr>
      </w:pPr>
    </w:p>
    <w:p w:rsidR="00AC11E5" w:rsidRPr="00337F0E" w:rsidRDefault="00AC11E5" w:rsidP="00196D8A">
      <w:pPr>
        <w:spacing w:after="0" w:line="360" w:lineRule="auto"/>
        <w:ind w:firstLine="851"/>
        <w:jc w:val="both"/>
        <w:rPr>
          <w:b/>
        </w:rPr>
      </w:pPr>
      <w:r w:rsidRPr="00337F0E">
        <w:rPr>
          <w:rFonts w:eastAsia="Times New Roman" w:cs="Times New Roman"/>
          <w:b/>
        </w:rPr>
        <w:lastRenderedPageBreak/>
        <w:t xml:space="preserve">Цель работы: </w:t>
      </w:r>
    </w:p>
    <w:p w:rsidR="00507A5A" w:rsidRPr="00507A5A" w:rsidRDefault="00507A5A" w:rsidP="00507A5A">
      <w:pPr>
        <w:spacing w:after="0" w:line="360" w:lineRule="auto"/>
        <w:ind w:firstLine="851"/>
        <w:jc w:val="both"/>
        <w:rPr>
          <w:szCs w:val="28"/>
        </w:rPr>
      </w:pPr>
      <w:r w:rsidRPr="00507A5A">
        <w:rPr>
          <w:szCs w:val="28"/>
        </w:rPr>
        <w:t>Составить на языке программу, выполняющую следующие функции:</w:t>
      </w:r>
    </w:p>
    <w:p w:rsidR="00507A5A" w:rsidRPr="00BC7DC8" w:rsidRDefault="00507A5A" w:rsidP="00BC7DC8">
      <w:pPr>
        <w:pStyle w:val="a"/>
        <w:numPr>
          <w:ilvl w:val="0"/>
          <w:numId w:val="12"/>
        </w:numPr>
        <w:spacing w:after="0" w:line="360" w:lineRule="auto"/>
        <w:ind w:left="0" w:firstLine="851"/>
        <w:jc w:val="both"/>
      </w:pPr>
      <w:r w:rsidRPr="00BC7DC8">
        <w:t>формирование ДКП матрицы по формулам (5). Вычисление осуществлять с точностью 6 знаков после запятой (точки);</w:t>
      </w:r>
    </w:p>
    <w:p w:rsidR="00507A5A" w:rsidRPr="00BC7DC8" w:rsidRDefault="00507A5A" w:rsidP="00BC7DC8">
      <w:pPr>
        <w:pStyle w:val="a"/>
        <w:numPr>
          <w:ilvl w:val="0"/>
          <w:numId w:val="12"/>
        </w:numPr>
        <w:spacing w:after="0" w:line="360" w:lineRule="auto"/>
        <w:ind w:left="0" w:firstLine="851"/>
        <w:jc w:val="both"/>
      </w:pPr>
      <w:r w:rsidRPr="00BC7DC8">
        <w:t>формирование транспонированной ДКП матрицы;</w:t>
      </w:r>
    </w:p>
    <w:p w:rsidR="00507A5A" w:rsidRPr="00BC7DC8" w:rsidRDefault="00507A5A" w:rsidP="00BC7DC8">
      <w:pPr>
        <w:pStyle w:val="a"/>
        <w:numPr>
          <w:ilvl w:val="0"/>
          <w:numId w:val="12"/>
        </w:numPr>
        <w:spacing w:after="0" w:line="360" w:lineRule="auto"/>
        <w:ind w:left="0" w:firstLine="851"/>
        <w:jc w:val="both"/>
      </w:pPr>
      <w:r w:rsidRPr="00BC7DC8">
        <w:t xml:space="preserve">формирование из исходной матрицы изображения (дает преподаватель) </w:t>
      </w:r>
      <w:r w:rsidRPr="009E1E23">
        <w:rPr>
          <w:lang w:val="en-US"/>
        </w:rPr>
        <w:t>P</w:t>
      </w:r>
      <w:r w:rsidRPr="009E1E23">
        <w:rPr>
          <w:vertAlign w:val="subscript"/>
          <w:lang w:val="en-US"/>
        </w:rPr>
        <w:t>DCT</w:t>
      </w:r>
      <w:r w:rsidRPr="00BC7DC8">
        <w:t>-матрицу. Напомним, что перед выполнением ДКП нужно из всех элементов матрицы изображения вычесть число 128; в этой части программы, предусмотреть возможность использования или матри</w:t>
      </w:r>
      <w:r w:rsidR="001406A9">
        <w:t>цы ДКП, получаемой по формуле (5</w:t>
      </w:r>
      <w:r w:rsidRPr="00BC7DC8">
        <w:t>), или матрицы ДКП получаемой по формуле (6);</w:t>
      </w:r>
    </w:p>
    <w:p w:rsidR="00507A5A" w:rsidRPr="00507A5A" w:rsidRDefault="00507A5A" w:rsidP="00BC7DC8">
      <w:pPr>
        <w:pStyle w:val="32"/>
        <w:numPr>
          <w:ilvl w:val="0"/>
          <w:numId w:val="12"/>
        </w:numPr>
        <w:spacing w:after="0" w:line="360" w:lineRule="auto"/>
        <w:ind w:left="0" w:firstLine="851"/>
        <w:rPr>
          <w:sz w:val="28"/>
          <w:szCs w:val="28"/>
        </w:rPr>
      </w:pPr>
      <w:r w:rsidRPr="00507A5A">
        <w:rPr>
          <w:sz w:val="28"/>
          <w:szCs w:val="28"/>
        </w:rPr>
        <w:t>составление матрицы квантования для качества, задаваемого с клавиатуры;</w:t>
      </w:r>
    </w:p>
    <w:p w:rsidR="00507A5A" w:rsidRPr="00BC7DC8" w:rsidRDefault="00507A5A" w:rsidP="00BC7DC8">
      <w:pPr>
        <w:pStyle w:val="a"/>
        <w:numPr>
          <w:ilvl w:val="0"/>
          <w:numId w:val="12"/>
        </w:numPr>
        <w:spacing w:after="0" w:line="360" w:lineRule="auto"/>
        <w:ind w:left="0" w:firstLine="851"/>
        <w:jc w:val="both"/>
      </w:pPr>
      <w:r w:rsidRPr="00BC7DC8">
        <w:t>реализация квантования, т. е. получение</w:t>
      </w:r>
      <w:r w:rsidR="00BC7DC8" w:rsidRPr="009E1E23">
        <w:rPr>
          <w:noProof/>
          <w:vertAlign w:val="subscript"/>
        </w:rPr>
        <w:t xml:space="preserve"> </w:t>
      </w:r>
      <w:r w:rsidR="00BC7DC8">
        <w:rPr>
          <w:noProof/>
          <w:lang w:val="en-US"/>
        </w:rPr>
        <w:t>P</w:t>
      </w:r>
      <w:r w:rsidR="00BC7DC8">
        <w:rPr>
          <w:noProof/>
          <w:vertAlign w:val="superscript"/>
          <w:lang w:val="en-US"/>
        </w:rPr>
        <w:t>Q</w:t>
      </w:r>
      <w:r w:rsidR="009E1E23">
        <w:rPr>
          <w:noProof/>
          <w:vertAlign w:val="subscript"/>
          <w:lang w:val="en-US"/>
        </w:rPr>
        <w:t>DCT</w:t>
      </w:r>
      <w:r w:rsidRPr="00BC7DC8">
        <w:t>;</w:t>
      </w:r>
    </w:p>
    <w:p w:rsidR="00507A5A" w:rsidRPr="001406A9" w:rsidRDefault="00507A5A" w:rsidP="00BC7DC8">
      <w:pPr>
        <w:pStyle w:val="a"/>
        <w:numPr>
          <w:ilvl w:val="0"/>
          <w:numId w:val="12"/>
        </w:numPr>
        <w:spacing w:after="0" w:line="360" w:lineRule="auto"/>
        <w:ind w:left="0" w:firstLine="851"/>
        <w:jc w:val="both"/>
      </w:pPr>
      <w:r w:rsidRPr="00BC7DC8">
        <w:t xml:space="preserve">преобразование </w:t>
      </w:r>
      <w:r w:rsidR="008569E3">
        <w:rPr>
          <w:noProof/>
          <w:lang w:val="en-US"/>
        </w:rPr>
        <w:t>P</w:t>
      </w:r>
      <w:r w:rsidR="008569E3">
        <w:rPr>
          <w:noProof/>
          <w:vertAlign w:val="superscript"/>
          <w:lang w:val="en-US"/>
        </w:rPr>
        <w:t>Q</w:t>
      </w:r>
      <w:r w:rsidR="008569E3">
        <w:rPr>
          <w:noProof/>
          <w:vertAlign w:val="subscript"/>
          <w:lang w:val="en-US"/>
        </w:rPr>
        <w:t>DCT</w:t>
      </w:r>
      <w:r w:rsidRPr="00BC7DC8">
        <w:t xml:space="preserve"> в матрицу распакованного изображения.</w:t>
      </w:r>
    </w:p>
    <w:p w:rsidR="001406A9" w:rsidRDefault="001406A9" w:rsidP="001406A9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457575" cy="942975"/>
            <wp:effectExtent l="19050" t="19050" r="28575" b="28575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6A9" w:rsidRDefault="001406A9" w:rsidP="001406A9">
      <w:pPr>
        <w:spacing w:after="0" w:line="360" w:lineRule="auto"/>
        <w:jc w:val="center"/>
      </w:pPr>
      <w:r>
        <w:t xml:space="preserve">Рисунок 1 – </w:t>
      </w:r>
      <w:r w:rsidR="001A0659">
        <w:t>Преобразование ДКП</w:t>
      </w:r>
    </w:p>
    <w:p w:rsidR="001406A9" w:rsidRDefault="001406A9" w:rsidP="001406A9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581400" cy="1190625"/>
            <wp:effectExtent l="19050" t="19050" r="19050" b="28575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9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6A9" w:rsidRDefault="001406A9" w:rsidP="001406A9">
      <w:pPr>
        <w:spacing w:after="0" w:line="360" w:lineRule="auto"/>
        <w:jc w:val="center"/>
      </w:pPr>
      <w:r>
        <w:t>Рисунок 2 – Формула 6</w:t>
      </w:r>
    </w:p>
    <w:p w:rsidR="007504FC" w:rsidRDefault="007504FC">
      <w:r>
        <w:br w:type="page"/>
      </w:r>
    </w:p>
    <w:p w:rsidR="001406A9" w:rsidRDefault="001A0659" w:rsidP="001406A9">
      <w:pPr>
        <w:spacing w:after="0" w:line="360" w:lineRule="auto"/>
        <w:ind w:firstLine="851"/>
        <w:jc w:val="both"/>
      </w:pPr>
      <w:r>
        <w:lastRenderedPageBreak/>
        <w:t>Вариант задания</w:t>
      </w:r>
      <w:r w:rsidR="007504FC">
        <w:t>:</w:t>
      </w:r>
    </w:p>
    <w:p w:rsidR="001A0659" w:rsidRDefault="001A0659" w:rsidP="001A0659">
      <w:pPr>
        <w:spacing w:after="0" w:line="360" w:lineRule="auto"/>
        <w:ind w:firstLine="851"/>
        <w:jc w:val="both"/>
      </w:pPr>
      <w:r>
        <w:t xml:space="preserve">138 135 136 130 128 133 142 150 </w:t>
      </w:r>
    </w:p>
    <w:p w:rsidR="001A0659" w:rsidRDefault="001A0659" w:rsidP="001A0659">
      <w:pPr>
        <w:spacing w:after="0" w:line="360" w:lineRule="auto"/>
        <w:ind w:firstLine="851"/>
        <w:jc w:val="both"/>
      </w:pPr>
      <w:r>
        <w:t xml:space="preserve">136 135 138 136 139 145 152 161 </w:t>
      </w:r>
    </w:p>
    <w:p w:rsidR="001A0659" w:rsidRDefault="001A0659" w:rsidP="001A0659">
      <w:pPr>
        <w:spacing w:after="0" w:line="360" w:lineRule="auto"/>
        <w:ind w:firstLine="851"/>
        <w:jc w:val="both"/>
      </w:pPr>
      <w:r>
        <w:t xml:space="preserve">140 138 139 146 152 158 161 168 </w:t>
      </w:r>
    </w:p>
    <w:p w:rsidR="001A0659" w:rsidRDefault="001A0659" w:rsidP="001A0659">
      <w:pPr>
        <w:spacing w:after="0" w:line="360" w:lineRule="auto"/>
        <w:ind w:firstLine="851"/>
        <w:jc w:val="both"/>
      </w:pPr>
      <w:r>
        <w:t xml:space="preserve">140 138 141 146 154 163 169 170 </w:t>
      </w:r>
    </w:p>
    <w:p w:rsidR="001A0659" w:rsidRDefault="001A0659" w:rsidP="001A0659">
      <w:pPr>
        <w:spacing w:after="0" w:line="360" w:lineRule="auto"/>
        <w:ind w:firstLine="851"/>
        <w:jc w:val="both"/>
      </w:pPr>
      <w:r>
        <w:t xml:space="preserve">140 138 142 147 153 162 166 166 </w:t>
      </w:r>
    </w:p>
    <w:p w:rsidR="001A0659" w:rsidRDefault="001A0659" w:rsidP="001A0659">
      <w:pPr>
        <w:spacing w:after="0" w:line="360" w:lineRule="auto"/>
        <w:ind w:firstLine="851"/>
        <w:jc w:val="both"/>
      </w:pPr>
      <w:r>
        <w:t xml:space="preserve">137 135 138 143 149 158 163 163 </w:t>
      </w:r>
    </w:p>
    <w:p w:rsidR="001A0659" w:rsidRDefault="001A0659" w:rsidP="001A0659">
      <w:pPr>
        <w:spacing w:after="0" w:line="360" w:lineRule="auto"/>
        <w:ind w:firstLine="851"/>
        <w:jc w:val="both"/>
      </w:pPr>
      <w:r>
        <w:t xml:space="preserve">136 132 130 135 142 150 155 158 </w:t>
      </w:r>
    </w:p>
    <w:p w:rsidR="007504FC" w:rsidRPr="007504FC" w:rsidRDefault="001A0659" w:rsidP="001A0659">
      <w:pPr>
        <w:spacing w:after="0" w:line="360" w:lineRule="auto"/>
        <w:ind w:firstLine="851"/>
        <w:jc w:val="both"/>
      </w:pPr>
      <w:r>
        <w:t>138 132 126 126 133 136 138</w:t>
      </w:r>
      <w:r>
        <w:t> </w:t>
      </w:r>
      <w:r>
        <w:t>143</w:t>
      </w:r>
    </w:p>
    <w:p w:rsidR="007504FC" w:rsidRDefault="007504FC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Default="001A0659">
      <w:pPr>
        <w:rPr>
          <w:rFonts w:cs="Times New Roman"/>
          <w:b/>
          <w:szCs w:val="28"/>
        </w:rPr>
      </w:pPr>
    </w:p>
    <w:p w:rsidR="001A0659" w:rsidRPr="00833EB5" w:rsidRDefault="001A0659" w:rsidP="001A0659">
      <w:pPr>
        <w:spacing w:after="0" w:line="360" w:lineRule="auto"/>
        <w:ind w:firstLine="851"/>
        <w:jc w:val="both"/>
        <w:rPr>
          <w:i/>
        </w:rPr>
      </w:pPr>
      <w:r w:rsidRPr="00833EB5">
        <w:rPr>
          <w:i/>
        </w:rPr>
        <w:lastRenderedPageBreak/>
        <w:t>Результаты работы программы:</w:t>
      </w:r>
    </w:p>
    <w:p w:rsidR="001A0659" w:rsidRDefault="001A0659" w:rsidP="001A065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9F5B143" wp14:editId="387A0FBA">
            <wp:extent cx="5940425" cy="7847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59" w:rsidRDefault="001A0659" w:rsidP="001A0659">
      <w:pPr>
        <w:spacing w:after="0" w:line="360" w:lineRule="auto"/>
        <w:jc w:val="center"/>
      </w:pPr>
      <w:r>
        <w:t>Рисунок 3 – Результаты по формуле 5</w:t>
      </w:r>
    </w:p>
    <w:p w:rsidR="001A0659" w:rsidRDefault="001A0659" w:rsidP="001A065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9B7AA98" wp14:editId="773E9EC3">
            <wp:extent cx="5940425" cy="7703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59" w:rsidRDefault="001A0659" w:rsidP="001A0659">
      <w:pPr>
        <w:spacing w:after="0" w:line="360" w:lineRule="auto"/>
        <w:jc w:val="center"/>
      </w:pPr>
      <w:r>
        <w:t>Рисунок 4 – Результаты по формуле 6</w:t>
      </w:r>
    </w:p>
    <w:p w:rsidR="001A0659" w:rsidRPr="002C1D92" w:rsidRDefault="001A0659" w:rsidP="001A0659">
      <w:pPr>
        <w:spacing w:after="0" w:line="360" w:lineRule="auto"/>
        <w:ind w:firstLine="851"/>
        <w:jc w:val="both"/>
        <w:rPr>
          <w:b/>
        </w:rPr>
      </w:pPr>
      <w:r w:rsidRPr="002C1D92">
        <w:rPr>
          <w:b/>
        </w:rPr>
        <w:t>Вывод:</w:t>
      </w:r>
    </w:p>
    <w:p w:rsidR="001A0659" w:rsidRDefault="001A0659" w:rsidP="001A0659">
      <w:pPr>
        <w:spacing w:after="0" w:line="360" w:lineRule="auto"/>
        <w:ind w:firstLine="851"/>
        <w:jc w:val="both"/>
      </w:pPr>
      <w:r>
        <w:t xml:space="preserve">В ходе лабораторной работы был освоен алгоритм сжатия изображений по стандарту </w:t>
      </w:r>
      <w:r>
        <w:rPr>
          <w:lang w:val="en-US"/>
        </w:rPr>
        <w:t>JPEG</w:t>
      </w:r>
      <w:r>
        <w:t>. Было программно реализовано дискретное косинусное преобразование.</w:t>
      </w:r>
    </w:p>
    <w:p w:rsidR="00196D8A" w:rsidRPr="001A0659" w:rsidRDefault="00196D8A" w:rsidP="00196D8A">
      <w:pPr>
        <w:spacing w:after="0" w:line="360" w:lineRule="auto"/>
        <w:ind w:firstLine="851"/>
        <w:jc w:val="both"/>
        <w:rPr>
          <w:rFonts w:cs="Times New Roman"/>
          <w:b/>
          <w:i/>
          <w:szCs w:val="28"/>
        </w:rPr>
      </w:pPr>
      <w:r w:rsidRPr="00196D8A">
        <w:rPr>
          <w:rFonts w:cs="Times New Roman"/>
          <w:b/>
          <w:i/>
          <w:szCs w:val="28"/>
        </w:rPr>
        <w:lastRenderedPageBreak/>
        <w:t>Листинг</w:t>
      </w:r>
      <w:r w:rsidRPr="001A0659">
        <w:rPr>
          <w:rFonts w:cs="Times New Roman"/>
          <w:b/>
          <w:i/>
          <w:szCs w:val="28"/>
        </w:rPr>
        <w:t>: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namespace JPEGform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public partial class Form1 : Form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static string[] FromFil</w:t>
      </w:r>
      <w:r w:rsid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e = File.ReadAllLines(</w:t>
      </w:r>
      <w:r w:rsidR="001A0659" w:rsidRPr="001A065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@"C:\Users\User\Desktop\File.txt"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, Encoding.Default);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static int size = FromFile.Length;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static double[,] P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static double[,] DCT;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static double[,] DCTT;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static double[,] PDCT;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static double[,] QUANT;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static double[,] PQDCT;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public Form1()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InitializeComponent();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string[] row = FromFile[i].Split(' ');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P[i, j] = Convert.ToDouble(row[j]) - 128.0;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private void button1_Click(object sender, EventArgs e)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label1.Text = "";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PDCT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DCT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DCTT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label1.Text += "DCT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по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формуле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5:\n";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if (i == 0)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DCT[i, j] = 1.0 / Math.Sqrt(size);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else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DCT[i, j] = Math.Sqrt(2.0 / size) * Math.Cos((2.0 * j + 1) * i * (3.14 / (2.0 * size)));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label1.Text += String.Format("{0,-11} ", Math.Round(DCT[i, j],6));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label1.Text += "\n";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1A0659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label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1.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Text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+= "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DCT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-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транспонированная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:\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n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DCTT[i, j] = DCT[j, i];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label1.Text += String.Format("{0,-11} ", Math.Round(DCTT[i, j],6));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label1.Text += "\n";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double[,] PDCT1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for (int k = 0; k &lt; size; k++)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PDCT1[i, j] += DCT[i, k] * P[k, 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for (int k = 0; k &lt; size; k++)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PDCT[i, j] += PDCT1[i, k] * DCTT[k, 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label1.Text += "PDCT:\n";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lastRenderedPageBreak/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label1.Text += String.Format("{0,-10}", Math.Round(PDCT[i, j],4));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label1.Text += "\n";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private void button2_Click(object sender, EventArgs e)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label1.Text = "";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PDCT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DCT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DCTT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label1.Text += "DCT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по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формуле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6:\n";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if (i == 0)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DCT[i, j] = Math.Sqrt(2.0 * size) * Math.Cos((2.0 * j + 1) * i * (3.14 / (2.0 * size)));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else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DCT[i, j] = 2.0 * Math.Sqrt(size) * Math.Cos((2.0 * j + 1) * i * (3.14 / (2.0 * size)));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label1.Text += String.Format("{0,-11}",Math.Round(DCT[i, j],6));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label1.Text += "\n";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1A0659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label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1.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Text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+= "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DCT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-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транспонированная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:\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n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DCTT[i, j] = DCT[j, i];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label1.Text += String.Format("{0,-11} ", Math.Round(DCTT[i, j],6));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label1.Text += "\n";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double [,] PDCT1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for (int k = 0; k &lt; size; k++)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PDCT1[i, j] += DCT[i, k] * P[k, 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for (int k = 0; k &lt; size; k++)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PDCT[i, j] += PDCT1[i, k] * DCTT[k, 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label1.Text += "PDCT:\n";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label1.Text += String.Format("{0,-16}", Math.Round(PDCT[i, j],4));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label1.Text += "\n";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private void button3_Click(object sender, EventArgs e)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QUANT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PQDCT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double q = Convert.ToDouble(textBox1.Text);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label1.Text += "Матрица квантования:\n";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lastRenderedPageBreak/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QUANT[i, j] = 1 + ((1 + i + j) * q);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label1.Text += String.Format("{0,-5} ", QUANT[i, j]);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label1.Text += "\n";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label1.Text += "PQDCT:\n";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PQDCT[i, j] = PDCT[i,j]/QUANT[i,j];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label1.Text += String.Format("{0,-10} ", Math.Round(PQDCT[i, j]));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label1.Text += "\n";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private void button4_Click(object sender, EventArgs e)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double[,] UP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double[,] UP1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double[,] UP2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UP1[i, j] = PQDCT[i, j] * QUANT[i, 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for (int k = 0; k &lt; size; k++)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UP2[i, j] += Gauss(DCT)[i,k]*UP1[k,j];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for (int k = 0; k &lt; size; k++)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UP[i, j] += UP2[i, k] * Gauss(DCTT)[k, 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label1.Text += "Распакованная матрица:\n";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UP[i, j] = Math.Round(UP[i, j]) + 128;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label1.Text += String.Format("{0,-11} ", UP[i, j]);</w:t>
      </w:r>
    </w:p>
    <w:p w:rsidR="00833EB5" w:rsidRPr="001A0659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}</w:t>
      </w:r>
    </w:p>
    <w:p w:rsidR="00833EB5" w:rsidRPr="001A0659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label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1.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Text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+= "\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n</w:t>
      </w: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";</w:t>
      </w:r>
    </w:p>
    <w:p w:rsid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}</w:t>
      </w:r>
    </w:p>
    <w:p w:rsidR="00B95CD7" w:rsidRPr="00833EB5" w:rsidRDefault="00B95CD7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//Проверка на совпадение матриц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1A0659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bool flag = false;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string C=null;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if (UP[i, j] == P[i, j]+128) flag = true; 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else {flag = false; C+=i.ToString()+";"+j.ToString()+" ";}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BF59F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  <w:r w:rsidR="00BF59F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ab/>
        <w:t xml:space="preserve">      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if(flag==true)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label1.Text += "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Матрицы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совпадают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.";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else label1.Text += "Матрицы на совпадают."+C;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>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static public double[,] Gauss (double [,] array)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double[,] aRevers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double[,] aCopy = new double[size, size];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lastRenderedPageBreak/>
        <w:t xml:space="preserve">            for (int i = 0;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if (i == j) aRevers[i, j] = 1;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else aRevers[i, j] = 0;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aCopy[i, j] = array[i, 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k = 0; k &lt; size; k++)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double div = aCopy[k, k];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m = 0; m &lt; size; m++)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aCopy[k, m] /= div;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aRevers[k, m] /= div;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i = k + 1; i &lt; size; i++)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double multi = aCopy[i, k]; 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aCopy[i, j] -= multi * aCopy[k, 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aRevers[i, j] -= multi * aRevers[k, 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for (int k = size - 1; k &gt; 0; k--)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aCopy[k, size - 1] /= aCopy[k, k];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aRevers[k, size - 1] /= aCopy[k, k];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for (int i = k - 1; i + 1 &gt; 0; i--)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double multi = aCopy[i, k];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for (int j = 0; j &lt; size; j++)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{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aCopy[i, j] -= multi * aCopy[k, 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    aRevers[i, j] -= multi * aRevers[k, j];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val="en-US" w:eastAsia="en-US"/>
        </w:rPr>
        <w:t xml:space="preserve">                    </w:t>
      </w: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    return aRevers;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    }</w:t>
      </w:r>
    </w:p>
    <w:p w:rsidR="00833EB5" w:rsidRPr="00833EB5" w:rsidRDefault="00833EB5" w:rsidP="00833EB5">
      <w:pPr>
        <w:autoSpaceDE w:val="0"/>
        <w:autoSpaceDN w:val="0"/>
        <w:adjustRightInd w:val="0"/>
        <w:spacing w:after="0" w:line="240" w:lineRule="auto"/>
        <w:ind w:firstLine="851"/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 xml:space="preserve">    }</w:t>
      </w:r>
    </w:p>
    <w:p w:rsidR="00507A5A" w:rsidRPr="001A0659" w:rsidRDefault="00833EB5" w:rsidP="00833EB5">
      <w:pPr>
        <w:spacing w:after="0" w:line="360" w:lineRule="auto"/>
        <w:ind w:firstLine="851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833EB5">
        <w:rPr>
          <w:rFonts w:ascii="Courier New" w:eastAsiaTheme="minorHAnsi" w:hAnsi="Courier New" w:cs="Courier New"/>
          <w:color w:val="000000" w:themeColor="text1"/>
          <w:sz w:val="16"/>
          <w:szCs w:val="16"/>
          <w:lang w:eastAsia="en-US"/>
        </w:rPr>
        <w:t>}</w:t>
      </w:r>
    </w:p>
    <w:p w:rsidR="00833EB5" w:rsidRDefault="00833EB5"/>
    <w:sectPr w:rsidR="00833EB5" w:rsidSect="00CA0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E"/>
    <w:multiLevelType w:val="single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433E7C"/>
    <w:multiLevelType w:val="hybridMultilevel"/>
    <w:tmpl w:val="A8C659B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1EF6961"/>
    <w:multiLevelType w:val="hybridMultilevel"/>
    <w:tmpl w:val="B46AE784"/>
    <w:lvl w:ilvl="0" w:tplc="700C037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31A60"/>
    <w:multiLevelType w:val="hybridMultilevel"/>
    <w:tmpl w:val="B61AB782"/>
    <w:lvl w:ilvl="0" w:tplc="FF82CAA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>
    <w:nsid w:val="1EE6234A"/>
    <w:multiLevelType w:val="hybridMultilevel"/>
    <w:tmpl w:val="4536BC3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BA97D92"/>
    <w:multiLevelType w:val="hybridMultilevel"/>
    <w:tmpl w:val="2C2AA9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7C50D1E"/>
    <w:multiLevelType w:val="hybridMultilevel"/>
    <w:tmpl w:val="F2961AE4"/>
    <w:lvl w:ilvl="0" w:tplc="AE7E89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355190E"/>
    <w:multiLevelType w:val="hybridMultilevel"/>
    <w:tmpl w:val="B89018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AE2C64"/>
    <w:multiLevelType w:val="hybridMultilevel"/>
    <w:tmpl w:val="6A76A5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485E06"/>
    <w:multiLevelType w:val="hybridMultilevel"/>
    <w:tmpl w:val="884EB0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7F"/>
    <w:rsid w:val="0003329D"/>
    <w:rsid w:val="00044890"/>
    <w:rsid w:val="0006755C"/>
    <w:rsid w:val="0008276B"/>
    <w:rsid w:val="00083BE7"/>
    <w:rsid w:val="000B4E8E"/>
    <w:rsid w:val="000B776E"/>
    <w:rsid w:val="001043E1"/>
    <w:rsid w:val="00107922"/>
    <w:rsid w:val="00107F73"/>
    <w:rsid w:val="001406A9"/>
    <w:rsid w:val="00191AF4"/>
    <w:rsid w:val="00196D8A"/>
    <w:rsid w:val="001A0659"/>
    <w:rsid w:val="001D300F"/>
    <w:rsid w:val="002775EB"/>
    <w:rsid w:val="00293FDD"/>
    <w:rsid w:val="002962B0"/>
    <w:rsid w:val="002B341E"/>
    <w:rsid w:val="002C1D92"/>
    <w:rsid w:val="002D352A"/>
    <w:rsid w:val="002E19AD"/>
    <w:rsid w:val="0031314D"/>
    <w:rsid w:val="00321ECA"/>
    <w:rsid w:val="003323A7"/>
    <w:rsid w:val="00337F0E"/>
    <w:rsid w:val="00350253"/>
    <w:rsid w:val="003E4D98"/>
    <w:rsid w:val="00413E51"/>
    <w:rsid w:val="00416BD6"/>
    <w:rsid w:val="004305FE"/>
    <w:rsid w:val="004335F0"/>
    <w:rsid w:val="004B4521"/>
    <w:rsid w:val="004B7485"/>
    <w:rsid w:val="004E3D38"/>
    <w:rsid w:val="004E6170"/>
    <w:rsid w:val="00507A5A"/>
    <w:rsid w:val="0052347C"/>
    <w:rsid w:val="00550B65"/>
    <w:rsid w:val="00560A2B"/>
    <w:rsid w:val="005650FA"/>
    <w:rsid w:val="00565430"/>
    <w:rsid w:val="00594371"/>
    <w:rsid w:val="005C327F"/>
    <w:rsid w:val="005E0175"/>
    <w:rsid w:val="005F1031"/>
    <w:rsid w:val="00601BB3"/>
    <w:rsid w:val="00605FDF"/>
    <w:rsid w:val="0064776E"/>
    <w:rsid w:val="00663164"/>
    <w:rsid w:val="006D0D67"/>
    <w:rsid w:val="006E4A19"/>
    <w:rsid w:val="006F46A5"/>
    <w:rsid w:val="006F5F03"/>
    <w:rsid w:val="007201CC"/>
    <w:rsid w:val="007353E7"/>
    <w:rsid w:val="007504FC"/>
    <w:rsid w:val="007B4201"/>
    <w:rsid w:val="007D7491"/>
    <w:rsid w:val="007D7CD5"/>
    <w:rsid w:val="007E3BD5"/>
    <w:rsid w:val="008063D6"/>
    <w:rsid w:val="00806A88"/>
    <w:rsid w:val="008230CE"/>
    <w:rsid w:val="00833EB5"/>
    <w:rsid w:val="008423D9"/>
    <w:rsid w:val="008569E3"/>
    <w:rsid w:val="008664F0"/>
    <w:rsid w:val="00867125"/>
    <w:rsid w:val="008865F5"/>
    <w:rsid w:val="0089057D"/>
    <w:rsid w:val="008B4562"/>
    <w:rsid w:val="008B5725"/>
    <w:rsid w:val="008C2888"/>
    <w:rsid w:val="008C6129"/>
    <w:rsid w:val="008D6F65"/>
    <w:rsid w:val="008E0EFF"/>
    <w:rsid w:val="00900D97"/>
    <w:rsid w:val="00935230"/>
    <w:rsid w:val="00963BB7"/>
    <w:rsid w:val="00986C95"/>
    <w:rsid w:val="009B56E6"/>
    <w:rsid w:val="009D4E8B"/>
    <w:rsid w:val="009D7901"/>
    <w:rsid w:val="009E1E23"/>
    <w:rsid w:val="00AB4719"/>
    <w:rsid w:val="00AC11E5"/>
    <w:rsid w:val="00AC40E3"/>
    <w:rsid w:val="00B05713"/>
    <w:rsid w:val="00B4386B"/>
    <w:rsid w:val="00B95CD7"/>
    <w:rsid w:val="00BC7DC8"/>
    <w:rsid w:val="00BF59F5"/>
    <w:rsid w:val="00C117E8"/>
    <w:rsid w:val="00C227D2"/>
    <w:rsid w:val="00C422AE"/>
    <w:rsid w:val="00C4252C"/>
    <w:rsid w:val="00C4369E"/>
    <w:rsid w:val="00C467A1"/>
    <w:rsid w:val="00C62E99"/>
    <w:rsid w:val="00CA090B"/>
    <w:rsid w:val="00CA0955"/>
    <w:rsid w:val="00CB005E"/>
    <w:rsid w:val="00CC3329"/>
    <w:rsid w:val="00CF2630"/>
    <w:rsid w:val="00D26C9B"/>
    <w:rsid w:val="00D6504E"/>
    <w:rsid w:val="00D737D9"/>
    <w:rsid w:val="00DF52E0"/>
    <w:rsid w:val="00E64FAC"/>
    <w:rsid w:val="00ED2944"/>
    <w:rsid w:val="00F26394"/>
    <w:rsid w:val="00F41BF5"/>
    <w:rsid w:val="00F62427"/>
    <w:rsid w:val="00F66EEF"/>
    <w:rsid w:val="00FD1609"/>
    <w:rsid w:val="00FD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43F8CC-9E42-40C9-9E77-09295669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B4201"/>
    <w:rPr>
      <w:rFonts w:ascii="Times New Roman" w:eastAsiaTheme="minorEastAsia" w:hAnsi="Times New Roman"/>
      <w:sz w:val="28"/>
      <w:lang w:eastAsia="ru-RU"/>
    </w:rPr>
  </w:style>
  <w:style w:type="paragraph" w:styleId="8">
    <w:name w:val="heading 8"/>
    <w:basedOn w:val="a0"/>
    <w:next w:val="a0"/>
    <w:link w:val="80"/>
    <w:unhideWhenUsed/>
    <w:qFormat/>
    <w:rsid w:val="007B4201"/>
    <w:pPr>
      <w:keepNext/>
      <w:spacing w:after="0" w:line="240" w:lineRule="auto"/>
      <w:jc w:val="center"/>
      <w:outlineLvl w:val="7"/>
    </w:pPr>
    <w:rPr>
      <w:rFonts w:eastAsia="Times New Roman" w:cs="Times New Roman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0">
    <w:name w:val="Заголовок 8 Знак"/>
    <w:basedOn w:val="a1"/>
    <w:link w:val="8"/>
    <w:rsid w:val="007B420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Paragraph"/>
    <w:basedOn w:val="a0"/>
    <w:link w:val="a4"/>
    <w:uiPriority w:val="34"/>
    <w:qFormat/>
    <w:rsid w:val="007B4201"/>
    <w:pPr>
      <w:numPr>
        <w:numId w:val="1"/>
      </w:numPr>
      <w:contextualSpacing/>
    </w:pPr>
    <w:rPr>
      <w:rFonts w:cs="Times New Roman"/>
      <w:szCs w:val="28"/>
    </w:rPr>
  </w:style>
  <w:style w:type="character" w:customStyle="1" w:styleId="a4">
    <w:name w:val="Абзац списка Знак"/>
    <w:basedOn w:val="a1"/>
    <w:link w:val="a"/>
    <w:uiPriority w:val="34"/>
    <w:rsid w:val="007B420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No Spacing"/>
    <w:uiPriority w:val="1"/>
    <w:qFormat/>
    <w:rsid w:val="007B4201"/>
    <w:pPr>
      <w:spacing w:after="0" w:line="240" w:lineRule="auto"/>
    </w:pPr>
    <w:rPr>
      <w:rFonts w:eastAsiaTheme="minorEastAsia"/>
      <w:lang w:eastAsia="ru-RU"/>
    </w:rPr>
  </w:style>
  <w:style w:type="paragraph" w:styleId="3">
    <w:name w:val="Body Text 3"/>
    <w:basedOn w:val="a0"/>
    <w:link w:val="30"/>
    <w:semiHidden/>
    <w:unhideWhenUsed/>
    <w:rsid w:val="007B4201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</w:rPr>
  </w:style>
  <w:style w:type="character" w:customStyle="1" w:styleId="30">
    <w:name w:val="Основной текст 3 Знак"/>
    <w:basedOn w:val="a1"/>
    <w:link w:val="3"/>
    <w:semiHidden/>
    <w:rsid w:val="007B4201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6">
    <w:name w:val="Body Text Indent"/>
    <w:basedOn w:val="a0"/>
    <w:link w:val="a7"/>
    <w:uiPriority w:val="99"/>
    <w:semiHidden/>
    <w:unhideWhenUsed/>
    <w:rsid w:val="00CF2630"/>
    <w:pPr>
      <w:spacing w:after="120"/>
      <w:ind w:left="283"/>
    </w:pPr>
  </w:style>
  <w:style w:type="character" w:customStyle="1" w:styleId="a7">
    <w:name w:val="Основной текст с отступом Знак"/>
    <w:basedOn w:val="a1"/>
    <w:link w:val="a6"/>
    <w:uiPriority w:val="99"/>
    <w:semiHidden/>
    <w:rsid w:val="00CF2630"/>
    <w:rPr>
      <w:rFonts w:ascii="Times New Roman" w:eastAsiaTheme="minorEastAsia" w:hAnsi="Times New Roman"/>
      <w:sz w:val="28"/>
      <w:lang w:eastAsia="ru-RU"/>
    </w:rPr>
  </w:style>
  <w:style w:type="paragraph" w:customStyle="1" w:styleId="31">
    <w:name w:val="Основной текст с отступом 31"/>
    <w:basedOn w:val="a0"/>
    <w:rsid w:val="00CF2630"/>
    <w:pPr>
      <w:suppressAutoHyphens/>
      <w:spacing w:after="120" w:line="240" w:lineRule="auto"/>
      <w:ind w:left="283"/>
    </w:pPr>
    <w:rPr>
      <w:rFonts w:eastAsia="Times New Roman" w:cs="Times New Roman"/>
      <w:sz w:val="16"/>
      <w:szCs w:val="16"/>
      <w:lang w:eastAsia="zh-CN"/>
    </w:rPr>
  </w:style>
  <w:style w:type="paragraph" w:customStyle="1" w:styleId="21">
    <w:name w:val="Основной текст с отступом 21"/>
    <w:basedOn w:val="a0"/>
    <w:rsid w:val="00CF2630"/>
    <w:pPr>
      <w:suppressAutoHyphens/>
      <w:spacing w:after="120" w:line="480" w:lineRule="auto"/>
      <w:ind w:left="283"/>
    </w:pPr>
    <w:rPr>
      <w:rFonts w:eastAsia="Times New Roman" w:cs="Times New Roman"/>
      <w:sz w:val="24"/>
      <w:szCs w:val="24"/>
      <w:lang w:eastAsia="zh-CN"/>
    </w:rPr>
  </w:style>
  <w:style w:type="paragraph" w:styleId="a8">
    <w:name w:val="Balloon Text"/>
    <w:basedOn w:val="a0"/>
    <w:link w:val="a9"/>
    <w:uiPriority w:val="99"/>
    <w:semiHidden/>
    <w:unhideWhenUsed/>
    <w:rsid w:val="00CF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CF2630"/>
    <w:rPr>
      <w:rFonts w:ascii="Tahoma" w:eastAsiaTheme="minorEastAsia" w:hAnsi="Tahoma" w:cs="Tahoma"/>
      <w:sz w:val="16"/>
      <w:szCs w:val="16"/>
      <w:lang w:eastAsia="ru-RU"/>
    </w:rPr>
  </w:style>
  <w:style w:type="table" w:styleId="aa">
    <w:name w:val="Table Grid"/>
    <w:basedOn w:val="a2"/>
    <w:uiPriority w:val="59"/>
    <w:rsid w:val="00033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utput">
    <w:name w:val="textoutput"/>
    <w:basedOn w:val="a1"/>
    <w:rsid w:val="008B4562"/>
  </w:style>
  <w:style w:type="paragraph" w:styleId="32">
    <w:name w:val="Body Text Indent 3"/>
    <w:basedOn w:val="a0"/>
    <w:link w:val="33"/>
    <w:uiPriority w:val="99"/>
    <w:semiHidden/>
    <w:unhideWhenUsed/>
    <w:rsid w:val="00507A5A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507A5A"/>
    <w:rPr>
      <w:rFonts w:ascii="Times New Roman" w:eastAsiaTheme="minorEastAsia" w:hAnsi="Times New Roman"/>
      <w:sz w:val="16"/>
      <w:szCs w:val="16"/>
      <w:lang w:eastAsia="ru-RU"/>
    </w:rPr>
  </w:style>
  <w:style w:type="character" w:styleId="ab">
    <w:name w:val="Hyperlink"/>
    <w:basedOn w:val="a1"/>
    <w:uiPriority w:val="99"/>
    <w:unhideWhenUsed/>
    <w:rsid w:val="001406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bob217</dc:creator>
  <cp:lastModifiedBy>User</cp:lastModifiedBy>
  <cp:revision>2</cp:revision>
  <dcterms:created xsi:type="dcterms:W3CDTF">2017-11-08T22:58:00Z</dcterms:created>
  <dcterms:modified xsi:type="dcterms:W3CDTF">2017-11-08T22:58:00Z</dcterms:modified>
</cp:coreProperties>
</file>